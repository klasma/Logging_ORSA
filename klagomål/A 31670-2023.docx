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31670-2023 i Orsa kommun</w:t>
      </w:r>
    </w:p>
    <w:p>
      <w:r>
        <w:t>Detta dokument behandlar höga naturvärden i avverkningsamälan A 31670-2023 i Orsa kommun. Denna avverkningsanmälan inkom 2023-07-10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blanksvart spiklav (NT), blågrå svartspik (NT), garnlav (NT), gränsticka (NT), kortskaftad ärgspik (NT), lunglav (NT), mörk kolflarnlav (NT), talltita (NT, §4), tretåig hackspett (NT, §4), violettgrå tagellav (NT), korallblylav (S) och stuplav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34113"/>
            <wp:docPr id="1" name="Picture 1"/>
            <wp:cNvGraphicFramePr>
              <a:graphicFrameLocks noChangeAspect="1"/>
            </wp:cNvGraphicFramePr>
            <a:graphic>
              <a:graphicData uri="http://schemas.openxmlformats.org/drawingml/2006/picture">
                <pic:pic>
                  <pic:nvPicPr>
                    <pic:cNvPr id="0" name="A 31670-2023.png"/>
                    <pic:cNvPicPr/>
                  </pic:nvPicPr>
                  <pic:blipFill>
                    <a:blip r:embed="rId16"/>
                    <a:stretch>
                      <a:fillRect/>
                    </a:stretch>
                  </pic:blipFill>
                  <pic:spPr>
                    <a:xfrm>
                      <a:off x="0" y="0"/>
                      <a:ext cx="5486400" cy="6134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6814352, E 472011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