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20914-2022 i Orsa kommun</w:t>
      </w:r>
    </w:p>
    <w:p>
      <w:r>
        <w:t>Detta dokument behandlar höga naturvärden i avverkningsamälan A 20914-2022 i Orsa kommun. Denna avverkningsanmälan inkom 2022-05-20 och omfattar 32,6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kungsörn (NT, §4)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20914-2022.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6817103, E 493368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