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50972-2020 i Orsa kommun</w:t>
      </w:r>
    </w:p>
    <w:p>
      <w:r>
        <w:t>Detta dokument behandlar höga naturvärden i avverkningsamälan A 50972-2020 i Orsa kommun. Denna avverkningsanmälan inkom 2020-10-07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kolflarnlav (NT), nordtagging (NT), vaddporing (NT), varglav (NT, §8), vedflamlav (NT), violettgrå tagellav (NT), dropptaggsvamp (S), gullgröppa (S) och skarp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50972-2020.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6796630, E 501139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