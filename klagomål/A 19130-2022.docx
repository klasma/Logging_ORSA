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19130-2022 i Orsa kommun</w:t>
      </w:r>
    </w:p>
    <w:p>
      <w:r>
        <w:t>Detta dokument behandlar höga naturvärden i avverkningsamälan A 19130-2022 i Orsa kommun. Denna avverkningsanmälan inkom 2022-05-10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tallbarksvartbagge (VU), mindre märgborre (S), större vattensalamander (§4a) och mindre vattensalamander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80120"/>
            <wp:docPr id="1" name="Picture 1"/>
            <wp:cNvGraphicFramePr>
              <a:graphicFrameLocks noChangeAspect="1"/>
            </wp:cNvGraphicFramePr>
            <a:graphic>
              <a:graphicData uri="http://schemas.openxmlformats.org/drawingml/2006/picture">
                <pic:pic>
                  <pic:nvPicPr>
                    <pic:cNvPr id="0" name="A 19130-2022.png"/>
                    <pic:cNvPicPr/>
                  </pic:nvPicPr>
                  <pic:blipFill>
                    <a:blip r:embed="rId16"/>
                    <a:stretch>
                      <a:fillRect/>
                    </a:stretch>
                  </pic:blipFill>
                  <pic:spPr>
                    <a:xfrm>
                      <a:off x="0" y="0"/>
                      <a:ext cx="5486400" cy="1268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6785677, E 492384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