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62470-2019 i Orsa kommun</w:t>
      </w:r>
    </w:p>
    <w:p>
      <w:r>
        <w:t>Detta dokument behandlar höga naturvärden i avverkningsamälan A 62470-2019 i Orsa kommun. Denna avverkningsanmälan inkom 2019-11-19 och omfattar 26,8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lateritticka (VU), dvärgbägarlav (NT), Hapalopilus aurantiacus (NT), kolflarnlav (NT), kortskaftad ärgspik (NT), lunglav (NT), nordtagging (NT), tallticka (NT), vaddporing (NT), vedflamlav (NT), vedskivlav (NT), vitplätt (NT), bårdlav (S), dropptaggsvamp (S), jättesvampmal (S), mindre märgborre (S) och stuplav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43504"/>
            <wp:docPr id="1" name="Picture 1"/>
            <wp:cNvGraphicFramePr>
              <a:graphicFrameLocks noChangeAspect="1"/>
            </wp:cNvGraphicFramePr>
            <a:graphic>
              <a:graphicData uri="http://schemas.openxmlformats.org/drawingml/2006/picture">
                <pic:pic>
                  <pic:nvPicPr>
                    <pic:cNvPr id="0" name="A 62470-2019.png"/>
                    <pic:cNvPicPr/>
                  </pic:nvPicPr>
                  <pic:blipFill>
                    <a:blip r:embed="rId16"/>
                    <a:stretch>
                      <a:fillRect/>
                    </a:stretch>
                  </pic:blipFill>
                  <pic:spPr>
                    <a:xfrm>
                      <a:off x="0" y="0"/>
                      <a:ext cx="5486400" cy="1343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6796538, E 501589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