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36883-2023 i Orsa kommun</w:t>
      </w:r>
    </w:p>
    <w:p>
      <w:r>
        <w:t>Detta dokument behandlar höga naturvärden i avverkningsamälan A 36883-2023 i Orsa kommun. Denna avverkningsanmälan inkom 2023-08-16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urskogsporing (EN), garnlav (NT), mörk kolflarnlav (NT), tretåig hackspett (NT, §4), vaddporing (NT), vedflamlav (NT) och violettgrå tagellav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36883-2023.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6820764, E 466365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