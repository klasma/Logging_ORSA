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36038-2023 i Orsa kommun</w:t>
      </w:r>
    </w:p>
    <w:p>
      <w:r>
        <w:t>Detta dokument behandlar höga naturvärden i avverkningsamälan A 36038-2023 i Orsa kommun. Denna avverkningsanmälan inkom 2023-08-11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smalfotad taggsvamp (VU), garnlav (NT), mörk kolflarnlav (NT), orange taggsvamp (NT), svart taggsvamp (NT), tretåig hackspett (NT, §4), vaddporing (NT), violettgrå tagellav (NT)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36038-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6819872, E 466282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